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Prompt Maestro para Cursor - Automatización COP</w:t>
      </w:r>
    </w:p>
    <w:p>
      <w:r>
        <w:br/>
        <w:t>Eres un experto desarrollador fullstack. Vamos a construir un prototipo funcional de una aplicación web para automatizar el flujo del Centro de Órdenes de Pago (COP).</w:t>
        <w:br/>
        <w:br/>
        <w:t>La aplicación debe ser construida en:</w:t>
        <w:br/>
        <w:t>- Frontend: Next.js (React + TypeScript + TailwindCSS)</w:t>
        <w:br/>
        <w:t>- Backend &amp; DB: Supabase (Postgres + Auth + RLS)</w:t>
        <w:br/>
        <w:t>- Autenticación: Supabase Auth con email/contraseña y OAuth con Google</w:t>
        <w:br/>
        <w:br/>
        <w:t>---</w:t>
        <w:br/>
        <w:br/>
        <w:t>## Contexto del negocio</w:t>
        <w:br/>
        <w:t>El área Tributaria valida y liquida cuentas de cobro de proveedores. Si todo está correcto, solicita al área COP que genere la orden de pago y la apruebe. Una vez autorizada, la orden pasa a Pagaduría para el desembolso y contabilización.</w:t>
        <w:br/>
        <w:br/>
        <w:t>El flujo a automatizar es el de COP, donde las órdenes de pago se deben generar y autorizar automáticamente según reglas de negocio.</w:t>
        <w:br/>
        <w:br/>
        <w:t>---</w:t>
        <w:br/>
        <w:br/>
        <w:t>## Funcionalidades iniciales</w:t>
        <w:br/>
        <w:br/>
        <w:t>### 1. Acceso y perfiles</w:t>
        <w:br/>
        <w:t>- El usuario accede mediante una URL.</w:t>
        <w:br/>
        <w:t>- Login con correo+contraseña o con Google OAuth.</w:t>
        <w:br/>
        <w:t>- Perfiles con permisos diferenciados: AdminCOP, ConsultaCOP, OperacionCOP, OperacionTRIB.</w:t>
        <w:br/>
        <w:br/>
        <w:t>### 2. Login</w:t>
        <w:br/>
        <w:t>- Botón "Ingresar" inactivo hasta que se llenen credenciales válidas.</w:t>
        <w:br/>
        <w:t>- Si credenciales incorrectas → mostrar mensaje de error.</w:t>
        <w:br/>
        <w:br/>
        <w:t>### 3. Recuperación de contraseña</w:t>
        <w:br/>
        <w:t>Flujo requerido:</w:t>
        <w:br/>
        <w:t>1. Mostrar al usuario el correo y celular registrados en user_metadata.</w:t>
        <w:br/>
        <w:t>2. Permitir elegir medio (correo o SMS).</w:t>
        <w:br/>
        <w:t>3. Enviar OTP y validar en Supabase (tabla otp_codes).</w:t>
        <w:br/>
        <w:t>4. Generar contraseña temporal y obligar al usuario a cambiarla.</w:t>
        <w:br/>
        <w:br/>
        <w:t>Incluye ejemplos de SQL y Next.js para OTP.</w:t>
        <w:br/>
        <w:br/>
        <w:t>### 4. Perfil y Cerrar Sesión</w:t>
        <w:br/>
        <w:t>- Avatar superior derecho estilo Google.</w:t>
        <w:br/>
        <w:t>- Menú con opción "Cerrar sesión".</w:t>
        <w:br/>
        <w:t>- Implementación con supabase.auth.signOut().</w:t>
        <w:br/>
        <w:br/>
        <w:t>### 5. Reglas automáticas del COP</w:t>
        <w:br/>
        <w:t>- Tabla ordenes_pago con estados (pendiente, aprobada, rechazada).</w:t>
        <w:br/>
        <w:t>- Generación automática según reglas (ejemplo: montos bajos se aprueban).</w:t>
        <w:br/>
        <w:t>- API CRUD para registrar, evaluar reglas y actualizar estados.</w:t>
        <w:br/>
        <w:t>- Dashboard inicial con listado de órdenes.</w:t>
        <w:br/>
        <w:br/>
        <w:t>---</w:t>
        <w:br/>
        <w:br/>
        <w:t>## Estructura recomendada</w:t>
        <w:br/>
        <w:br/>
        <w:t>/app</w:t>
        <w:br/>
        <w:t xml:space="preserve"> ├── /auth</w:t>
        <w:br/>
        <w:t xml:space="preserve"> │    ├── login.tsx</w:t>
        <w:br/>
        <w:t xml:space="preserve"> │    ├── register.tsx</w:t>
        <w:br/>
        <w:t xml:space="preserve"> │    ├── reset-password.tsx</w:t>
        <w:br/>
        <w:t xml:space="preserve"> │    ├── verify-otp.tsx</w:t>
        <w:br/>
        <w:t xml:space="preserve"> │    └── update-password.tsx</w:t>
        <w:br/>
        <w:t xml:space="preserve"> │</w:t>
        <w:br/>
        <w:t xml:space="preserve"> ├── /dashboard</w:t>
        <w:br/>
        <w:t xml:space="preserve"> │    ├── index.tsx</w:t>
        <w:br/>
        <w:t xml:space="preserve"> │    └── profile.tsx</w:t>
        <w:br/>
        <w:t xml:space="preserve"> │</w:t>
        <w:br/>
        <w:t xml:space="preserve"> └── layout.tsx</w:t>
        <w:br/>
        <w:t xml:space="preserve"> └── page.tsx</w:t>
        <w:br/>
        <w:t xml:space="preserve"> </w:t>
        <w:br/>
        <w:t>/pages/api</w:t>
        <w:br/>
        <w:t xml:space="preserve"> ├── otp.ts</w:t>
        <w:br/>
        <w:t xml:space="preserve"> ├── send-temp-password.ts</w:t>
        <w:br/>
        <w:t xml:space="preserve"> ├── twilio.ts</w:t>
        <w:br/>
        <w:t xml:space="preserve"> └── ordenes.ts</w:t>
        <w:br/>
        <w:br/>
        <w:t>/lib</w:t>
        <w:br/>
        <w:t xml:space="preserve"> ├── supabase.ts</w:t>
        <w:br/>
        <w:t xml:space="preserve"> ├── auth.ts</w:t>
        <w:br/>
        <w:t xml:space="preserve"> └── utils.ts</w:t>
        <w:br/>
        <w:br/>
        <w:t>/components</w:t>
        <w:br/>
        <w:t xml:space="preserve"> ├── AuthForm.tsx</w:t>
        <w:br/>
        <w:t xml:space="preserve"> ├── OTPInput.tsx</w:t>
        <w:br/>
        <w:t xml:space="preserve"> ├── ProtectedRoute.tsx</w:t>
        <w:br/>
        <w:t xml:space="preserve"> ├── Navbar.tsx</w:t>
        <w:br/>
        <w:t xml:space="preserve"> └── UserAvatar.tsx</w:t>
        <w:br/>
        <w:br/>
        <w:t>/styles</w:t>
        <w:br/>
        <w:t xml:space="preserve"> └── globals.css</w:t>
        <w:br/>
        <w:br/>
        <w:t>---</w:t>
        <w:br/>
        <w:br/>
        <w:t>## Objetivo del prompt</w:t>
        <w:br/>
        <w:t>Construir en Next.js + Supabase un prototipo con:</w:t>
        <w:br/>
        <w:t>- Login/Registro con Auth y Google.</w:t>
        <w:br/>
        <w:t>- Recuperación de contraseña con OTP y contraseña temporal.</w:t>
        <w:br/>
        <w:t>- Roles y permisos.</w:t>
        <w:br/>
        <w:t>- Navbar con avatar y logout.</w:t>
        <w:br/>
        <w:t>- Dashboard con reglas automáticas de órdenes de pago.</w:t>
        <w:br/>
        <w:br/>
        <w:t>---</w:t>
        <w:br/>
        <w:br/>
        <w:t>⚡ Cursor debe:</w:t>
        <w:br/>
        <w:t>1. Generar la estructura vacía.</w:t>
        <w:br/>
        <w:t>2. Implementar auth, OTP, logout y dashboard.</w:t>
        <w:br/>
        <w:t>3. Comentar integración Twilio.</w:t>
        <w:br/>
        <w:t>4. Usar TailwindCSS para UI.</w:t>
        <w:br/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